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some text</w:t>
      </w:r>
    </w:p>
    <w:p>
      <w:r>
        <w:t>I love Python</w:t>
      </w:r>
      <w:r>
        <w:t>I am continue on this program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